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glossary/fontTable.xml" ContentType="application/vnd.openxmlformats-officedocument.wordprocessingml.fontTable+xml"/>
  <Override PartName="/docProps/core.xml" ContentType="application/vnd.openxmlformats-package.core-propertie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3312ED" w:rsidRDefault="00664BB9">
      <w:pPr>
        <w:pStyle w:val="Title"/>
      </w:pPr>
      <w:sdt>
        <w:sdtPr>
          <w:alias w:val="Enter your company name:"/>
          <w:tag w:val="Enter your company name:"/>
          <w:id w:val="597607841"/>
          <w:placeholder>
            <w:docPart w:val="F9ECFB2180194D718EA965831C794812"/>
          </w:placeholder>
          <w:temporary/>
          <w:showingPlcHdr/>
          <w15:appearance w15:val="hidden"/>
          <w:text/>
        </w:sdtPr>
        <w:sdtEndPr/>
        <w:sdtContent>
          <w:r w:rsidR="00C92C41">
            <w:t>Your Company</w:t>
          </w:r>
        </w:sdtContent>
      </w:sdt>
      <w:r w:rsidR="00C92C41">
        <w:br/>
      </w:r>
      <w:sdt>
        <w:sdtPr>
          <w:alias w:val="Project scope:"/>
          <w:tag w:val="Project scope:"/>
          <w:id w:val="1889761442"/>
          <w:placeholder>
            <w:docPart w:val="A78611FC14E14ED9B4FBA4D0E2136402"/>
          </w:placeholder>
          <w:temporary/>
          <w:showingPlcHdr/>
          <w15:appearance w15:val="hidden"/>
        </w:sdtPr>
        <w:sdtEndPr/>
        <w:sdtContent>
          <w:r w:rsidR="000A0612">
            <w:t>Project Scope</w:t>
          </w:r>
        </w:sdtContent>
      </w:sdt>
    </w:p>
    <w:sdt>
      <w:sdtPr>
        <w:alias w:val="Enter date:"/>
        <w:tag w:val="Enter date:"/>
        <w:id w:val="-424797801"/>
        <w:placeholder>
          <w:docPart w:val="B8491694470B48E5874D53479D35D6A0"/>
        </w:placeholder>
        <w:temporary/>
        <w:showingPlcHdr/>
        <w15:appearance w15:val="hidden"/>
      </w:sdtPr>
      <w:sdtEndPr/>
      <w:sdtContent>
        <w:p w:rsidR="003312ED" w:rsidRDefault="000A0612">
          <w:pPr>
            <w:pStyle w:val="Subtitle"/>
          </w:pPr>
          <w:r>
            <w:t>Date</w:t>
          </w:r>
        </w:p>
      </w:sdtContent>
    </w:sdt>
    <w:p w:rsidR="003312ED" w:rsidRDefault="00664BB9">
      <w:pPr>
        <w:pStyle w:val="Heading1"/>
      </w:pPr>
      <w:sdt>
        <w:sdtPr>
          <w:alias w:val="Overview:"/>
          <w:tag w:val="Overview:"/>
          <w:id w:val="1877890496"/>
          <w:placeholder>
            <w:docPart w:val="A040334B86A14D0FA9B4640A6246EA1D"/>
          </w:placeholder>
          <w:temporary/>
          <w:showingPlcHdr/>
          <w15:appearance w15:val="hidden"/>
        </w:sdtPr>
        <w:sdtEndPr/>
        <w:sdtContent>
          <w:r w:rsidR="000A0612">
            <w:t>Overview</w:t>
          </w:r>
        </w:sdtContent>
      </w:sdt>
    </w:p>
    <w:p w:rsidR="003312ED" w:rsidRDefault="00664BB9">
      <w:pPr>
        <w:pStyle w:val="Heading2"/>
      </w:pPr>
      <w:sdt>
        <w:sdtPr>
          <w:alias w:val="Project Background and Description:"/>
          <w:tag w:val="Project Background and Description:"/>
          <w:id w:val="1787619282"/>
          <w:placeholder>
            <w:docPart w:val="C8AEAFEDC8BD46CFBD13997C0AD59850"/>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48E8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664BB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F6777A82A06D4BC89BD3ADDC7497A712"/>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rsidR="005D4DC9" w:rsidRDefault="00664BB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33C53442FFE045DA9EB81D8DFD1311A0"/>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rsidR="003312ED" w:rsidRDefault="003312ED"/>
    <w:p w:rsidR="003312ED" w:rsidRDefault="00664BB9">
      <w:pPr>
        <w:pStyle w:val="Heading2"/>
      </w:pPr>
      <w:sdt>
        <w:sdtPr>
          <w:alias w:val="Project Scope:"/>
          <w:tag w:val="Project Scope:"/>
          <w:id w:val="-1612591818"/>
          <w:placeholder>
            <w:docPart w:val="8A35D36562F2426CA39D916147B5048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4E71B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664BB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7B5F4075215546FE9D7BB35D09ECA373"/>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9D71C7CCF7E04B56BB821A702535EF5A"/>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57AC140BCEC04C03AB6A5F9CA03FF531"/>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rsidR="003312ED" w:rsidRDefault="003312ED"/>
    <w:p w:rsidR="003312ED" w:rsidRDefault="00664BB9">
      <w:pPr>
        <w:pStyle w:val="Heading2"/>
      </w:pPr>
      <w:sdt>
        <w:sdtPr>
          <w:alias w:val="High-Level Requirements:"/>
          <w:tag w:val="High-Level Requirements:"/>
          <w:id w:val="-1806920622"/>
          <w:placeholder>
            <w:docPart w:val="216F4EA00366456E9C6EAE1E48D6B876"/>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16A8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7E0AE8E57F42478EA24A56E76018B1FD"/>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rsidR="003312ED" w:rsidRDefault="003312ED"/>
    <w:sdt>
      <w:sdtPr>
        <w:alias w:val="Enter description:"/>
        <w:tag w:val="Enter description:"/>
        <w:id w:val="111487841"/>
        <w:placeholder>
          <w:docPart w:val="91795DE7C0E04DD29313062ACF52CDE8"/>
        </w:placeholder>
        <w:temporary/>
        <w:showingPlcHdr/>
        <w15:appearance w15:val="hidden"/>
      </w:sdtPr>
      <w:sdtEndPr/>
      <w:sdtContent>
        <w:p w:rsidR="003312ED" w:rsidRDefault="008D6D77">
          <w:r>
            <w:t>The new system must include the following:</w:t>
          </w:r>
        </w:p>
      </w:sdtContent>
    </w:sdt>
    <w:sdt>
      <w:sdtPr>
        <w:alias w:val="Enter list bullet 1:"/>
        <w:tag w:val="Enter list bullet 1:"/>
        <w:id w:val="-1594704600"/>
        <w:placeholder>
          <w:docPart w:val="CE07BD3B4DDB4DEAA76CDA2F8E6AF664"/>
        </w:placeholder>
        <w:temporary/>
        <w:showingPlcHdr/>
        <w15:appearance w15:val="hidden"/>
      </w:sdtPr>
      <w:sdtEndPr/>
      <w:sdtContent>
        <w:p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D684F9A411E24188BF05D424016FFBAE"/>
        </w:placeholder>
        <w:temporary/>
        <w:showingPlcHdr/>
        <w15:appearance w15:val="hidden"/>
      </w:sdtPr>
      <w:sdtEndPr/>
      <w:sdtContent>
        <w:p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708088F1D9F5486D8410165882B8DE54"/>
        </w:placeholder>
        <w:temporary/>
        <w:showingPlcHdr/>
        <w15:appearance w15:val="hidden"/>
      </w:sdtPr>
      <w:sdtEndPr/>
      <w:sdtContent>
        <w:p w:rsidR="003312ED" w:rsidRDefault="008D6D77">
          <w:pPr>
            <w:pStyle w:val="ListBullet"/>
          </w:pPr>
          <w:r>
            <w:t>Ability to incorporate automated routing and notifications based on business rules</w:t>
          </w:r>
        </w:p>
      </w:sdtContent>
    </w:sdt>
    <w:p w:rsidR="003312ED" w:rsidRDefault="00664BB9">
      <w:pPr>
        <w:pStyle w:val="Heading2"/>
      </w:pPr>
      <w:sdt>
        <w:sdtPr>
          <w:alias w:val="Deliverables:"/>
          <w:tag w:val="Deliverables:"/>
          <w:id w:val="1659027517"/>
          <w:placeholder>
            <w:docPart w:val="724EC1F317F34873AE57D77826CA90BC"/>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575A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8E918544061A43E4B552B5FC8F8C0445"/>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rsidR="003312ED" w:rsidRDefault="003312ED"/>
    <w:sdt>
      <w:sdtPr>
        <w:alias w:val="Affected Parties:"/>
        <w:tag w:val="Affected Parties:"/>
        <w:id w:val="-1271694847"/>
        <w:placeholder>
          <w:docPart w:val="4FC2FCDB98FB44A58BBA489FECEECB7D"/>
        </w:placeholder>
        <w:temporary/>
        <w:showingPlcHdr/>
        <w15:appearance w15:val="hidden"/>
      </w:sdtPr>
      <w:sdtEndPr/>
      <w:sdtContent>
        <w:p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ECC08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0283DEB7B2FF45778C4D76531BA3E39F"/>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rsidR="003312ED" w:rsidRDefault="003312ED"/>
    <w:sdt>
      <w:sdtPr>
        <w:alias w:val="Affected Business Processes or Systems:"/>
        <w:tag w:val="Affected Business Processes or Systems:"/>
        <w:id w:val="1296412663"/>
        <w:placeholder>
          <w:docPart w:val="FD8FB03989614CD4B63976E26E312129"/>
        </w:placeholder>
        <w:temporary/>
        <w:showingPlcHdr/>
        <w15:appearance w15:val="hidden"/>
      </w:sdtPr>
      <w:sdtEndPr/>
      <w:sdtContent>
        <w:p w:rsidR="003312ED" w:rsidRDefault="001A728E">
          <w:pPr>
            <w:pStyle w:val="Heading2"/>
          </w:pPr>
          <w: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150C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63B2C3E5F2EB4FD38E9298E7A30503DA"/>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rsidR="003312ED" w:rsidRDefault="003312ED"/>
    <w:sdt>
      <w:sdtPr>
        <w:alias w:val="Specific Exclusions from Scope:"/>
        <w:tag w:val="Specific Exclusions from Scope:"/>
        <w:id w:val="1418991009"/>
        <w:placeholder>
          <w:docPart w:val="AFE464EC364B4B9CB370AC1D152FBBA6"/>
        </w:placeholder>
        <w:temporary/>
        <w:showingPlcHdr/>
        <w15:appearance w15:val="hidden"/>
      </w:sdtPr>
      <w:sdtEndPr/>
      <w:sdtContent>
        <w:p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A315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D74EF30A61AA44C4AD1F5DADBBF1718C"/>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rsidR="003312ED" w:rsidRDefault="003312ED"/>
    <w:sdt>
      <w:sdtPr>
        <w:alias w:val="Implementation Plan:"/>
        <w:tag w:val="Implementation Plan:"/>
        <w:id w:val="127824317"/>
        <w:placeholder>
          <w:docPart w:val="4C2F03C94E204365B94A87580E19B469"/>
        </w:placeholder>
        <w:temporary/>
        <w:showingPlcHdr/>
        <w15:appearance w15:val="hidden"/>
      </w:sdtPr>
      <w:sdtEndPr/>
      <w:sdtContent>
        <w:p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FF4A9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61B9AD6377D84032875DE68CBAC63C69"/>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rsidR="003312ED" w:rsidRDefault="003312ED"/>
    <w:sdt>
      <w:sdtPr>
        <w:alias w:val="High-Level Timeline/Schedule:"/>
        <w:tag w:val="High-Level Timeline/Schedule:"/>
        <w:id w:val="153876149"/>
        <w:placeholder>
          <w:docPart w:val="196C5F0C62534A85BE55F046497BD4E5"/>
        </w:placeholder>
        <w:temporary/>
        <w:showingPlcHdr/>
        <w15:appearance w15:val="hidden"/>
      </w:sdtPr>
      <w:sdtEndPr/>
      <w:sdtContent>
        <w:p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6190F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3A229DBFBB394824829E2BA70DA40A85"/>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rsidR="003312ED" w:rsidRDefault="003312ED"/>
    <w:p w:rsidR="003312ED" w:rsidRDefault="00664BB9">
      <w:pPr>
        <w:pStyle w:val="Heading1"/>
      </w:pPr>
      <w:sdt>
        <w:sdtPr>
          <w:alias w:val="Approval and Authority to Proceed:"/>
          <w:tag w:val="Approval and Authority to Proceed:"/>
          <w:id w:val="1678304271"/>
          <w:placeholder>
            <w:docPart w:val="92E214EAAFD740BDABB7B8AB4B6F3D9A"/>
          </w:placeholder>
          <w:temporary/>
          <w:showingPlcHdr/>
          <w15:appearance w15:val="hidden"/>
        </w:sdtPr>
        <w:sdtEndPr/>
        <w:sdtContent>
          <w:r w:rsidR="001A728E">
            <w:t>Approval and Authority to Proceed</w:t>
          </w:r>
        </w:sdtContent>
      </w:sdt>
    </w:p>
    <w:p w:rsidR="003312ED" w:rsidRDefault="00664BB9">
      <w:sdt>
        <w:sdtPr>
          <w:alias w:val="Enter description:"/>
          <w:tag w:val="Enter description:"/>
          <w:id w:val="2060202526"/>
          <w:placeholder>
            <w:docPart w:val="05A0EA62D0F2431886D0D53FBEF150FF"/>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Tr="003312ED">
        <w:trPr>
          <w:cnfStyle w:val="100000000000" w:firstRow="1" w:lastRow="0" w:firstColumn="0" w:lastColumn="0" w:oddVBand="0" w:evenVBand="0" w:oddHBand="0" w:evenHBand="0" w:firstRowFirstColumn="0" w:firstRowLastColumn="0" w:lastRowFirstColumn="0" w:lastRowLastColumn="0"/>
        </w:trPr>
        <w:tc>
          <w:tcPr>
            <w:tcW w:w="1923" w:type="pct"/>
          </w:tcPr>
          <w:p w:rsidR="003312ED" w:rsidRDefault="00664BB9">
            <w:sdt>
              <w:sdtPr>
                <w:alias w:val="Name:"/>
                <w:tag w:val="Name:"/>
                <w:id w:val="906499201"/>
                <w:placeholder>
                  <w:docPart w:val="47880C0C265E4FD4992701D369BB9489"/>
                </w:placeholder>
                <w:temporary/>
                <w:showingPlcHdr/>
                <w15:appearance w15:val="hidden"/>
              </w:sdtPr>
              <w:sdtEndPr/>
              <w:sdtContent>
                <w:r w:rsidR="001A728E">
                  <w:t>Name</w:t>
                </w:r>
              </w:sdtContent>
            </w:sdt>
          </w:p>
        </w:tc>
        <w:sdt>
          <w:sdtPr>
            <w:alias w:val="Title:"/>
            <w:tag w:val="Title:"/>
            <w:id w:val="-2000185632"/>
            <w:placeholder>
              <w:docPart w:val="353F356155924A6A88C14B07D76BB255"/>
            </w:placeholder>
            <w:temporary/>
            <w:showingPlcHdr/>
            <w15:appearance w15:val="hidden"/>
          </w:sdtPr>
          <w:sdtEndPr/>
          <w:sdtContent>
            <w:tc>
              <w:tcPr>
                <w:tcW w:w="1923" w:type="pct"/>
              </w:tcPr>
              <w:p w:rsidR="003312ED" w:rsidRDefault="001A728E">
                <w:r>
                  <w:t>Title</w:t>
                </w:r>
              </w:p>
            </w:tc>
          </w:sdtContent>
        </w:sdt>
        <w:sdt>
          <w:sdtPr>
            <w:alias w:val="Date:"/>
            <w:tag w:val="Date:"/>
            <w:id w:val="-434442090"/>
            <w:placeholder>
              <w:docPart w:val="7B018CD5CE7A453881B6949DBB5C9FC8"/>
            </w:placeholder>
            <w:temporary/>
            <w:showingPlcHdr/>
            <w15:appearance w15:val="hidden"/>
          </w:sdtPr>
          <w:sdtEndPr/>
          <w:sdtContent>
            <w:tc>
              <w:tcPr>
                <w:tcW w:w="1155" w:type="pct"/>
              </w:tcPr>
              <w:p w:rsidR="003312ED" w:rsidRDefault="001A728E">
                <w:r>
                  <w:t>Date</w:t>
                </w:r>
              </w:p>
            </w:tc>
          </w:sdtContent>
        </w:sdt>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bl>
    <w:p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312ED"/>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664BB9">
            <w:sdt>
              <w:sdtPr>
                <w:alias w:val="Approved By:"/>
                <w:tag w:val="Approved By:"/>
                <w:id w:val="-1471513911"/>
                <w:placeholder>
                  <w:docPart w:val="AAE368A7B7324774BE3C3C4B8222F236"/>
                </w:placeholder>
                <w:temporary/>
                <w:showingPlcHdr/>
                <w15:appearance w15:val="hidden"/>
              </w:sdtPr>
              <w:sdtEndPr/>
              <w:sdtContent>
                <w:r w:rsidR="001A728E">
                  <w:t>Approved By</w:t>
                </w:r>
              </w:sdtContent>
            </w:sdt>
          </w:p>
        </w:tc>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AE8D4A4F11984CA6B26DB68F109EB20B"/>
            </w:placeholder>
            <w:temporary/>
            <w:showingPlcHdr/>
            <w15:appearance w15:val="hidden"/>
          </w:sdtPr>
          <w:sdtEndPr/>
          <w:sdtContent>
            <w:tc>
              <w:tcPr>
                <w:tcW w:w="576"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CA30387481FF4A72914349F55614CD2D"/>
            </w:placeholder>
            <w:temporary/>
            <w:showingPlcHdr/>
            <w15:appearance w15:val="hidden"/>
          </w:sdtPr>
          <w:sdtEndPr/>
          <w:sdtContent>
            <w:tc>
              <w:tcPr>
                <w:tcW w:w="640" w:type="pct"/>
              </w:tcPr>
              <w:p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554C7FDF4C3D4A2788BF9CBB41F16900"/>
            </w:placeholder>
            <w:temporary/>
            <w:showingPlcHdr/>
            <w15:appearance w15:val="hidden"/>
          </w:sdtPr>
          <w:sdtEndPr/>
          <w:sdtContent>
            <w:tc>
              <w:tcPr>
                <w:tcW w:w="575"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BB9" w:rsidRDefault="00664BB9">
      <w:pPr>
        <w:spacing w:after="0" w:line="240" w:lineRule="auto"/>
      </w:pPr>
      <w:r>
        <w:separator/>
      </w:r>
    </w:p>
  </w:endnote>
  <w:endnote w:type="continuationSeparator" w:id="0">
    <w:p w:rsidR="00664BB9" w:rsidRDefault="0066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BB9" w:rsidRDefault="00664BB9">
      <w:pPr>
        <w:spacing w:after="0" w:line="240" w:lineRule="auto"/>
      </w:pPr>
      <w:r>
        <w:separator/>
      </w:r>
    </w:p>
  </w:footnote>
  <w:footnote w:type="continuationSeparator" w:id="0">
    <w:p w:rsidR="00664BB9" w:rsidRDefault="00664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B9"/>
    <w:rsid w:val="00083B37"/>
    <w:rsid w:val="000A0612"/>
    <w:rsid w:val="001A728E"/>
    <w:rsid w:val="001E042A"/>
    <w:rsid w:val="00225505"/>
    <w:rsid w:val="003312ED"/>
    <w:rsid w:val="004018C1"/>
    <w:rsid w:val="004727F4"/>
    <w:rsid w:val="004A0A8D"/>
    <w:rsid w:val="00575B92"/>
    <w:rsid w:val="005D4DC9"/>
    <w:rsid w:val="005F7999"/>
    <w:rsid w:val="00626EDA"/>
    <w:rsid w:val="00664BB9"/>
    <w:rsid w:val="006D7FF8"/>
    <w:rsid w:val="00704472"/>
    <w:rsid w:val="00791457"/>
    <w:rsid w:val="007F372E"/>
    <w:rsid w:val="008D5E06"/>
    <w:rsid w:val="008D6D77"/>
    <w:rsid w:val="00954BFF"/>
    <w:rsid w:val="00AA316B"/>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4F2FFE17-0298-4189-AD5C-BE2830EA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ECFB2180194D718EA965831C794812"/>
        <w:category>
          <w:name w:val="General"/>
          <w:gallery w:val="placeholder"/>
        </w:category>
        <w:types>
          <w:type w:val="bbPlcHdr"/>
        </w:types>
        <w:behaviors>
          <w:behavior w:val="content"/>
        </w:behaviors>
        <w:guid w:val="{B547E633-889A-4975-B96C-8EABA9CABDF3}"/>
      </w:docPartPr>
      <w:docPartBody>
        <w:p w:rsidR="00000000" w:rsidRDefault="00952A75">
          <w:pPr>
            <w:pStyle w:val="F9ECFB2180194D718EA965831C794812"/>
          </w:pPr>
          <w:r>
            <w:t>Your Company</w:t>
          </w:r>
        </w:p>
      </w:docPartBody>
    </w:docPart>
    <w:docPart>
      <w:docPartPr>
        <w:name w:val="A78611FC14E14ED9B4FBA4D0E2136402"/>
        <w:category>
          <w:name w:val="General"/>
          <w:gallery w:val="placeholder"/>
        </w:category>
        <w:types>
          <w:type w:val="bbPlcHdr"/>
        </w:types>
        <w:behaviors>
          <w:behavior w:val="content"/>
        </w:behaviors>
        <w:guid w:val="{81F1FC86-978B-4BF8-B128-0FCD5799C36B}"/>
      </w:docPartPr>
      <w:docPartBody>
        <w:p w:rsidR="00000000" w:rsidRDefault="00952A75">
          <w:pPr>
            <w:pStyle w:val="A78611FC14E14ED9B4FBA4D0E2136402"/>
          </w:pPr>
          <w:r>
            <w:t>Project Scope</w:t>
          </w:r>
        </w:p>
      </w:docPartBody>
    </w:docPart>
    <w:docPart>
      <w:docPartPr>
        <w:name w:val="B8491694470B48E5874D53479D35D6A0"/>
        <w:category>
          <w:name w:val="General"/>
          <w:gallery w:val="placeholder"/>
        </w:category>
        <w:types>
          <w:type w:val="bbPlcHdr"/>
        </w:types>
        <w:behaviors>
          <w:behavior w:val="content"/>
        </w:behaviors>
        <w:guid w:val="{91ED648C-6C4F-4B9F-91E6-9A7A555089E0}"/>
      </w:docPartPr>
      <w:docPartBody>
        <w:p w:rsidR="00000000" w:rsidRDefault="00952A75">
          <w:pPr>
            <w:pStyle w:val="B8491694470B48E5874D53479D35D6A0"/>
          </w:pPr>
          <w:r>
            <w:t>Date</w:t>
          </w:r>
        </w:p>
      </w:docPartBody>
    </w:docPart>
    <w:docPart>
      <w:docPartPr>
        <w:name w:val="A040334B86A14D0FA9B4640A6246EA1D"/>
        <w:category>
          <w:name w:val="General"/>
          <w:gallery w:val="placeholder"/>
        </w:category>
        <w:types>
          <w:type w:val="bbPlcHdr"/>
        </w:types>
        <w:behaviors>
          <w:behavior w:val="content"/>
        </w:behaviors>
        <w:guid w:val="{99F6473C-1FB1-462D-A9E0-A0543C58DCE9}"/>
      </w:docPartPr>
      <w:docPartBody>
        <w:p w:rsidR="00000000" w:rsidRDefault="00952A75">
          <w:pPr>
            <w:pStyle w:val="A040334B86A14D0FA9B4640A6246EA1D"/>
          </w:pPr>
          <w:r>
            <w:t>Overview</w:t>
          </w:r>
        </w:p>
      </w:docPartBody>
    </w:docPart>
    <w:docPart>
      <w:docPartPr>
        <w:name w:val="C8AEAFEDC8BD46CFBD13997C0AD59850"/>
        <w:category>
          <w:name w:val="General"/>
          <w:gallery w:val="placeholder"/>
        </w:category>
        <w:types>
          <w:type w:val="bbPlcHdr"/>
        </w:types>
        <w:behaviors>
          <w:behavior w:val="content"/>
        </w:behaviors>
        <w:guid w:val="{3D3D1AFF-81FC-4132-8B07-C6145E03C7A7}"/>
      </w:docPartPr>
      <w:docPartBody>
        <w:p w:rsidR="00000000" w:rsidRDefault="00952A75">
          <w:pPr>
            <w:pStyle w:val="C8AEAFEDC8BD46CFBD13997C0AD59850"/>
          </w:pPr>
          <w:r>
            <w:t>Project Background and Description</w:t>
          </w:r>
        </w:p>
      </w:docPartBody>
    </w:docPart>
    <w:docPart>
      <w:docPartPr>
        <w:name w:val="F6777A82A06D4BC89BD3ADDC7497A712"/>
        <w:category>
          <w:name w:val="General"/>
          <w:gallery w:val="placeholder"/>
        </w:category>
        <w:types>
          <w:type w:val="bbPlcHdr"/>
        </w:types>
        <w:behaviors>
          <w:behavior w:val="content"/>
        </w:behaviors>
        <w:guid w:val="{59124C18-FEF8-4775-9374-3FB62826311F}"/>
      </w:docPartPr>
      <w:docPartBody>
        <w:p w:rsidR="00000000" w:rsidRDefault="00952A75">
          <w:pPr>
            <w:pStyle w:val="F6777A82A06D4BC89BD3ADDC7497A712"/>
          </w:pPr>
          <w:r>
            <w:t xml:space="preserve">Describe how this </w:t>
          </w:r>
          <w:r w:rsidRPr="008D5E06">
            <w:t>project</w:t>
          </w:r>
          <w:r>
            <w:t xml:space="preserve"> came about, who is involved, and the purpose.</w:t>
          </w:r>
        </w:p>
      </w:docPartBody>
    </w:docPart>
    <w:docPart>
      <w:docPartPr>
        <w:name w:val="33C53442FFE045DA9EB81D8DFD1311A0"/>
        <w:category>
          <w:name w:val="General"/>
          <w:gallery w:val="placeholder"/>
        </w:category>
        <w:types>
          <w:type w:val="bbPlcHdr"/>
        </w:types>
        <w:behaviors>
          <w:behavior w:val="content"/>
        </w:behaviors>
        <w:guid w:val="{6234A4BD-E3A1-4920-B2A7-B9756FD9788D}"/>
      </w:docPartPr>
      <w:docPartBody>
        <w:p w:rsidR="00000000" w:rsidRDefault="00952A75">
          <w:pPr>
            <w:pStyle w:val="33C53442FFE045DA9EB81D8DFD1311A0"/>
          </w:pPr>
          <w:r w:rsidRPr="00626EDA">
            <w:t>Note: To delete any tip (such as this), select it and start typing. If you’re not yet ready to add your own text, select a tip and press spacebar to remove it.</w:t>
          </w:r>
        </w:p>
      </w:docPartBody>
    </w:docPart>
    <w:docPart>
      <w:docPartPr>
        <w:name w:val="8A35D36562F2426CA39D916147B50487"/>
        <w:category>
          <w:name w:val="General"/>
          <w:gallery w:val="placeholder"/>
        </w:category>
        <w:types>
          <w:type w:val="bbPlcHdr"/>
        </w:types>
        <w:behaviors>
          <w:behavior w:val="content"/>
        </w:behaviors>
        <w:guid w:val="{ED518984-D608-4FF6-9B30-BFA0D2B8363C}"/>
      </w:docPartPr>
      <w:docPartBody>
        <w:p w:rsidR="00000000" w:rsidRDefault="00952A75">
          <w:pPr>
            <w:pStyle w:val="8A35D36562F2426CA39D916147B50487"/>
          </w:pPr>
          <w:r>
            <w:t>Project Scope</w:t>
          </w:r>
        </w:p>
      </w:docPartBody>
    </w:docPart>
    <w:docPart>
      <w:docPartPr>
        <w:name w:val="7B5F4075215546FE9D7BB35D09ECA373"/>
        <w:category>
          <w:name w:val="General"/>
          <w:gallery w:val="placeholder"/>
        </w:category>
        <w:types>
          <w:type w:val="bbPlcHdr"/>
        </w:types>
        <w:behaviors>
          <w:behavior w:val="content"/>
        </w:behaviors>
        <w:guid w:val="{10FDC2BF-0534-4E30-9BF5-74DAF5BB07EB}"/>
      </w:docPartPr>
      <w:docPartBody>
        <w:p w:rsidR="00000000" w:rsidRDefault="00952A75">
          <w:pPr>
            <w:pStyle w:val="7B5F4075215546FE9D7BB35D09ECA373"/>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9D71C7CCF7E04B56BB821A702535EF5A"/>
        <w:category>
          <w:name w:val="General"/>
          <w:gallery w:val="placeholder"/>
        </w:category>
        <w:types>
          <w:type w:val="bbPlcHdr"/>
        </w:types>
        <w:behaviors>
          <w:behavior w:val="content"/>
        </w:behaviors>
        <w:guid w:val="{2C47371D-D34E-4686-912E-C274194BAC31}"/>
      </w:docPartPr>
      <w:docPartBody>
        <w:p w:rsidR="00000000" w:rsidRDefault="00952A75">
          <w:pPr>
            <w:pStyle w:val="9D71C7CCF7E04B56BB821A702535EF5A"/>
          </w:pPr>
          <w:r>
            <w:t>It not only defines what you are doing (what goes into the box), but it sets limits for what will not be done as part of the project (what doesn’t fit in the box).</w:t>
          </w:r>
        </w:p>
      </w:docPartBody>
    </w:docPart>
    <w:docPart>
      <w:docPartPr>
        <w:name w:val="57AC140BCEC04C03AB6A5F9CA03FF531"/>
        <w:category>
          <w:name w:val="General"/>
          <w:gallery w:val="placeholder"/>
        </w:category>
        <w:types>
          <w:type w:val="bbPlcHdr"/>
        </w:types>
        <w:behaviors>
          <w:behavior w:val="content"/>
        </w:behaviors>
        <w:guid w:val="{18DBA769-9992-4BB2-9629-728ECD6339A6}"/>
      </w:docPartPr>
      <w:docPartBody>
        <w:p w:rsidR="00000000" w:rsidRDefault="00952A75">
          <w:pPr>
            <w:pStyle w:val="57AC140BCEC04C03AB6A5F9CA03FF531"/>
          </w:pPr>
          <w:r>
            <w:t>Scope answers questions including what will be done, wh</w:t>
          </w:r>
          <w:r w:rsidRPr="008D5E06">
            <w:t>at won’t be done</w:t>
          </w:r>
          <w:r>
            <w:t>, and what the result will look like.</w:t>
          </w:r>
        </w:p>
      </w:docPartBody>
    </w:docPart>
    <w:docPart>
      <w:docPartPr>
        <w:name w:val="216F4EA00366456E9C6EAE1E48D6B876"/>
        <w:category>
          <w:name w:val="General"/>
          <w:gallery w:val="placeholder"/>
        </w:category>
        <w:types>
          <w:type w:val="bbPlcHdr"/>
        </w:types>
        <w:behaviors>
          <w:behavior w:val="content"/>
        </w:behaviors>
        <w:guid w:val="{B354B052-EA1E-4304-8D5E-70BA2059752C}"/>
      </w:docPartPr>
      <w:docPartBody>
        <w:p w:rsidR="00000000" w:rsidRDefault="00952A75">
          <w:pPr>
            <w:pStyle w:val="216F4EA00366456E9C6EAE1E48D6B876"/>
          </w:pPr>
          <w:r>
            <w:t>High-Level Requirements</w:t>
          </w:r>
        </w:p>
      </w:docPartBody>
    </w:docPart>
    <w:docPart>
      <w:docPartPr>
        <w:name w:val="7E0AE8E57F42478EA24A56E76018B1FD"/>
        <w:category>
          <w:name w:val="General"/>
          <w:gallery w:val="placeholder"/>
        </w:category>
        <w:types>
          <w:type w:val="bbPlcHdr"/>
        </w:types>
        <w:behaviors>
          <w:behavior w:val="content"/>
        </w:behaviors>
        <w:guid w:val="{CC889102-E23F-43B4-BCE3-90CA4410EE33}"/>
      </w:docPartPr>
      <w:docPartBody>
        <w:p w:rsidR="00000000" w:rsidRDefault="00952A75">
          <w:pPr>
            <w:pStyle w:val="7E0AE8E57F42478EA24A56E76018B1FD"/>
          </w:pPr>
          <w:r>
            <w:t xml:space="preserve">Describe the high </w:t>
          </w:r>
          <w:r w:rsidRPr="008D5E06">
            <w:t>level</w:t>
          </w:r>
          <w:r>
            <w:t xml:space="preserve"> requirements for the project. For example:</w:t>
          </w:r>
        </w:p>
      </w:docPartBody>
    </w:docPart>
    <w:docPart>
      <w:docPartPr>
        <w:name w:val="91795DE7C0E04DD29313062ACF52CDE8"/>
        <w:category>
          <w:name w:val="General"/>
          <w:gallery w:val="placeholder"/>
        </w:category>
        <w:types>
          <w:type w:val="bbPlcHdr"/>
        </w:types>
        <w:behaviors>
          <w:behavior w:val="content"/>
        </w:behaviors>
        <w:guid w:val="{143BBE5A-0388-4F1C-9BEE-B6D1E562BE7A}"/>
      </w:docPartPr>
      <w:docPartBody>
        <w:p w:rsidR="00000000" w:rsidRDefault="00952A75">
          <w:pPr>
            <w:pStyle w:val="91795DE7C0E04DD29313062ACF52CDE8"/>
          </w:pPr>
          <w:r>
            <w:t>The new system must include the following:</w:t>
          </w:r>
        </w:p>
      </w:docPartBody>
    </w:docPart>
    <w:docPart>
      <w:docPartPr>
        <w:name w:val="CE07BD3B4DDB4DEAA76CDA2F8E6AF664"/>
        <w:category>
          <w:name w:val="General"/>
          <w:gallery w:val="placeholder"/>
        </w:category>
        <w:types>
          <w:type w:val="bbPlcHdr"/>
        </w:types>
        <w:behaviors>
          <w:behavior w:val="content"/>
        </w:behaviors>
        <w:guid w:val="{CBA5F915-4371-498C-8DE6-EE060AA588F0}"/>
      </w:docPartPr>
      <w:docPartBody>
        <w:p w:rsidR="00000000" w:rsidRDefault="00952A75">
          <w:pPr>
            <w:pStyle w:val="CE07BD3B4DDB4DEAA76CDA2F8E6AF664"/>
          </w:pPr>
          <w:r>
            <w:t>Ability to allow both internal and external users to access the application without downloading any software</w:t>
          </w:r>
        </w:p>
      </w:docPartBody>
    </w:docPart>
    <w:docPart>
      <w:docPartPr>
        <w:name w:val="D684F9A411E24188BF05D424016FFBAE"/>
        <w:category>
          <w:name w:val="General"/>
          <w:gallery w:val="placeholder"/>
        </w:category>
        <w:types>
          <w:type w:val="bbPlcHdr"/>
        </w:types>
        <w:behaviors>
          <w:behavior w:val="content"/>
        </w:behaviors>
        <w:guid w:val="{2092B5D4-2472-40DE-BBFB-B1AE61F67810}"/>
      </w:docPartPr>
      <w:docPartBody>
        <w:p w:rsidR="00000000" w:rsidRDefault="00952A75">
          <w:pPr>
            <w:pStyle w:val="D684F9A411E24188BF05D424016FFBAE"/>
          </w:pPr>
          <w:r>
            <w:t>Ability to interface with the existing data warehouse application</w:t>
          </w:r>
        </w:p>
      </w:docPartBody>
    </w:docPart>
    <w:docPart>
      <w:docPartPr>
        <w:name w:val="708088F1D9F5486D8410165882B8DE54"/>
        <w:category>
          <w:name w:val="General"/>
          <w:gallery w:val="placeholder"/>
        </w:category>
        <w:types>
          <w:type w:val="bbPlcHdr"/>
        </w:types>
        <w:behaviors>
          <w:behavior w:val="content"/>
        </w:behaviors>
        <w:guid w:val="{E815200B-8729-4F8A-910C-D406FD920E32}"/>
      </w:docPartPr>
      <w:docPartBody>
        <w:p w:rsidR="00000000" w:rsidRDefault="00952A75">
          <w:pPr>
            <w:pStyle w:val="708088F1D9F5486D8410165882B8DE54"/>
          </w:pPr>
          <w:r>
            <w:t>Ability to incorporate automated routing and notifications based on business rules</w:t>
          </w:r>
        </w:p>
      </w:docPartBody>
    </w:docPart>
    <w:docPart>
      <w:docPartPr>
        <w:name w:val="724EC1F317F34873AE57D77826CA90BC"/>
        <w:category>
          <w:name w:val="General"/>
          <w:gallery w:val="placeholder"/>
        </w:category>
        <w:types>
          <w:type w:val="bbPlcHdr"/>
        </w:types>
        <w:behaviors>
          <w:behavior w:val="content"/>
        </w:behaviors>
        <w:guid w:val="{8BA33C21-47FC-4DC0-90DA-D12AEA4B3387}"/>
      </w:docPartPr>
      <w:docPartBody>
        <w:p w:rsidR="00000000" w:rsidRDefault="00952A75">
          <w:pPr>
            <w:pStyle w:val="724EC1F317F34873AE57D77826CA90BC"/>
          </w:pPr>
          <w:r>
            <w:t>Deliverables</w:t>
          </w:r>
        </w:p>
      </w:docPartBody>
    </w:docPart>
    <w:docPart>
      <w:docPartPr>
        <w:name w:val="8E918544061A43E4B552B5FC8F8C0445"/>
        <w:category>
          <w:name w:val="General"/>
          <w:gallery w:val="placeholder"/>
        </w:category>
        <w:types>
          <w:type w:val="bbPlcHdr"/>
        </w:types>
        <w:behaviors>
          <w:behavior w:val="content"/>
        </w:behaviors>
        <w:guid w:val="{7753129F-496A-4760-9969-C8262E1C8195}"/>
      </w:docPartPr>
      <w:docPartBody>
        <w:p w:rsidR="00000000" w:rsidRDefault="00952A75">
          <w:pPr>
            <w:pStyle w:val="8E918544061A43E4B552B5FC8F8C0445"/>
          </w:pPr>
          <w:r w:rsidRPr="008D5E06">
            <w:t>List agencies, stakeholders or divisions which will be impacted by this project and describe how they will be affected by the project.</w:t>
          </w:r>
        </w:p>
      </w:docPartBody>
    </w:docPart>
    <w:docPart>
      <w:docPartPr>
        <w:name w:val="4FC2FCDB98FB44A58BBA489FECEECB7D"/>
        <w:category>
          <w:name w:val="General"/>
          <w:gallery w:val="placeholder"/>
        </w:category>
        <w:types>
          <w:type w:val="bbPlcHdr"/>
        </w:types>
        <w:behaviors>
          <w:behavior w:val="content"/>
        </w:behaviors>
        <w:guid w:val="{15F6DB5D-3B58-4F53-AB73-2AB3F8CB8D9E}"/>
      </w:docPartPr>
      <w:docPartBody>
        <w:p w:rsidR="00000000" w:rsidRDefault="00952A75">
          <w:pPr>
            <w:pStyle w:val="4FC2FCDB98FB44A58BBA489FECEECB7D"/>
          </w:pPr>
          <w:r>
            <w:t>Affected Parties</w:t>
          </w:r>
        </w:p>
      </w:docPartBody>
    </w:docPart>
    <w:docPart>
      <w:docPartPr>
        <w:name w:val="0283DEB7B2FF45778C4D76531BA3E39F"/>
        <w:category>
          <w:name w:val="General"/>
          <w:gallery w:val="placeholder"/>
        </w:category>
        <w:types>
          <w:type w:val="bbPlcHdr"/>
        </w:types>
        <w:behaviors>
          <w:behavior w:val="content"/>
        </w:behaviors>
        <w:guid w:val="{3BCCE958-AF46-4CBF-A950-B6041A1F3345}"/>
      </w:docPartPr>
      <w:docPartBody>
        <w:p w:rsidR="00000000" w:rsidRDefault="00952A75">
          <w:pPr>
            <w:pStyle w:val="0283DEB7B2FF45778C4D76531BA3E39F"/>
          </w:pPr>
          <w:r>
            <w:t xml:space="preserve">List business </w:t>
          </w:r>
          <w:r w:rsidRPr="008D5E06">
            <w:t>processes</w:t>
          </w:r>
          <w:r>
            <w:t xml:space="preserve"> or systems which will be impacted by this project and describe how they will be affected.</w:t>
          </w:r>
        </w:p>
      </w:docPartBody>
    </w:docPart>
    <w:docPart>
      <w:docPartPr>
        <w:name w:val="FD8FB03989614CD4B63976E26E312129"/>
        <w:category>
          <w:name w:val="General"/>
          <w:gallery w:val="placeholder"/>
        </w:category>
        <w:types>
          <w:type w:val="bbPlcHdr"/>
        </w:types>
        <w:behaviors>
          <w:behavior w:val="content"/>
        </w:behaviors>
        <w:guid w:val="{2C6DF59C-296F-4292-A7ED-AA6AD9FABF14}"/>
      </w:docPartPr>
      <w:docPartBody>
        <w:p w:rsidR="00000000" w:rsidRDefault="00952A75">
          <w:pPr>
            <w:pStyle w:val="FD8FB03989614CD4B63976E26E312129"/>
          </w:pPr>
          <w:r>
            <w:t>Affected Business Processes or Systems</w:t>
          </w:r>
        </w:p>
      </w:docPartBody>
    </w:docPart>
    <w:docPart>
      <w:docPartPr>
        <w:name w:val="63B2C3E5F2EB4FD38E9298E7A30503DA"/>
        <w:category>
          <w:name w:val="General"/>
          <w:gallery w:val="placeholder"/>
        </w:category>
        <w:types>
          <w:type w:val="bbPlcHdr"/>
        </w:types>
        <w:behaviors>
          <w:behavior w:val="content"/>
        </w:behaviors>
        <w:guid w:val="{ED49A1E1-7246-4F26-8077-0E944E1643DB}"/>
      </w:docPartPr>
      <w:docPartBody>
        <w:p w:rsidR="00000000" w:rsidRDefault="00952A75">
          <w:pPr>
            <w:pStyle w:val="63B2C3E5F2EB4FD38E9298E7A30503DA"/>
          </w:pPr>
          <w:r>
            <w:t xml:space="preserve">Describe any specific components that are excluded </w:t>
          </w:r>
          <w:r w:rsidRPr="008D5E06">
            <w:t>from</w:t>
          </w:r>
          <w:r>
            <w:t xml:space="preserve"> this project.</w:t>
          </w:r>
        </w:p>
      </w:docPartBody>
    </w:docPart>
    <w:docPart>
      <w:docPartPr>
        <w:name w:val="AFE464EC364B4B9CB370AC1D152FBBA6"/>
        <w:category>
          <w:name w:val="General"/>
          <w:gallery w:val="placeholder"/>
        </w:category>
        <w:types>
          <w:type w:val="bbPlcHdr"/>
        </w:types>
        <w:behaviors>
          <w:behavior w:val="content"/>
        </w:behaviors>
        <w:guid w:val="{51D1A7CB-E6E0-4B45-B868-058FC21B4CDD}"/>
      </w:docPartPr>
      <w:docPartBody>
        <w:p w:rsidR="00000000" w:rsidRDefault="00952A75">
          <w:pPr>
            <w:pStyle w:val="AFE464EC364B4B9CB370AC1D152FBBA6"/>
          </w:pPr>
          <w:r>
            <w:t>Specific Exclusions from Scope</w:t>
          </w:r>
        </w:p>
      </w:docPartBody>
    </w:docPart>
    <w:docPart>
      <w:docPartPr>
        <w:name w:val="D74EF30A61AA44C4AD1F5DADBBF1718C"/>
        <w:category>
          <w:name w:val="General"/>
          <w:gallery w:val="placeholder"/>
        </w:category>
        <w:types>
          <w:type w:val="bbPlcHdr"/>
        </w:types>
        <w:behaviors>
          <w:behavior w:val="content"/>
        </w:behaviors>
        <w:guid w:val="{B20DC544-EF26-4EB0-A3D3-FA01E560281C}"/>
      </w:docPartPr>
      <w:docPartBody>
        <w:p w:rsidR="00000000" w:rsidRDefault="00952A75">
          <w:pPr>
            <w:pStyle w:val="D74EF30A61AA44C4AD1F5DADBBF1718C"/>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4C2F03C94E204365B94A87580E19B469"/>
        <w:category>
          <w:name w:val="General"/>
          <w:gallery w:val="placeholder"/>
        </w:category>
        <w:types>
          <w:type w:val="bbPlcHdr"/>
        </w:types>
        <w:behaviors>
          <w:behavior w:val="content"/>
        </w:behaviors>
        <w:guid w:val="{F859CDEB-2EE4-4C6B-86ED-66EE4619DC2C}"/>
      </w:docPartPr>
      <w:docPartBody>
        <w:p w:rsidR="00000000" w:rsidRDefault="00952A75">
          <w:pPr>
            <w:pStyle w:val="4C2F03C94E204365B94A87580E19B469"/>
          </w:pPr>
          <w:r>
            <w:t>Implementation Plan</w:t>
          </w:r>
        </w:p>
      </w:docPartBody>
    </w:docPart>
    <w:docPart>
      <w:docPartPr>
        <w:name w:val="61B9AD6377D84032875DE68CBAC63C69"/>
        <w:category>
          <w:name w:val="General"/>
          <w:gallery w:val="placeholder"/>
        </w:category>
        <w:types>
          <w:type w:val="bbPlcHdr"/>
        </w:types>
        <w:behaviors>
          <w:behavior w:val="content"/>
        </w:behaviors>
        <w:guid w:val="{0C469E08-E6B2-4C22-BA0A-1ACC9E62E69F}"/>
      </w:docPartPr>
      <w:docPartBody>
        <w:p w:rsidR="00000000" w:rsidRDefault="00952A75">
          <w:pPr>
            <w:pStyle w:val="61B9AD6377D84032875DE68CBAC63C69"/>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196C5F0C62534A85BE55F046497BD4E5"/>
        <w:category>
          <w:name w:val="General"/>
          <w:gallery w:val="placeholder"/>
        </w:category>
        <w:types>
          <w:type w:val="bbPlcHdr"/>
        </w:types>
        <w:behaviors>
          <w:behavior w:val="content"/>
        </w:behaviors>
        <w:guid w:val="{8C7F993C-B3B5-41AD-9FC2-02A02778DAFA}"/>
      </w:docPartPr>
      <w:docPartBody>
        <w:p w:rsidR="00000000" w:rsidRDefault="00952A75">
          <w:pPr>
            <w:pStyle w:val="196C5F0C62534A85BE55F046497BD4E5"/>
          </w:pPr>
          <w:r>
            <w:t>High-Level Timeline/Schedule</w:t>
          </w:r>
        </w:p>
      </w:docPartBody>
    </w:docPart>
    <w:docPart>
      <w:docPartPr>
        <w:name w:val="3A229DBFBB394824829E2BA70DA40A85"/>
        <w:category>
          <w:name w:val="General"/>
          <w:gallery w:val="placeholder"/>
        </w:category>
        <w:types>
          <w:type w:val="bbPlcHdr"/>
        </w:types>
        <w:behaviors>
          <w:behavior w:val="content"/>
        </w:behaviors>
        <w:guid w:val="{238863DF-D52B-4E93-8BDC-AC2FB07CB262}"/>
      </w:docPartPr>
      <w:docPartBody>
        <w:p w:rsidR="00000000" w:rsidRDefault="00952A75">
          <w:pPr>
            <w:pStyle w:val="3A229DBFBB394824829E2BA70DA40A85"/>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92E214EAAFD740BDABB7B8AB4B6F3D9A"/>
        <w:category>
          <w:name w:val="General"/>
          <w:gallery w:val="placeholder"/>
        </w:category>
        <w:types>
          <w:type w:val="bbPlcHdr"/>
        </w:types>
        <w:behaviors>
          <w:behavior w:val="content"/>
        </w:behaviors>
        <w:guid w:val="{0F437C65-02E3-44EC-B10B-F189B81D5B67}"/>
      </w:docPartPr>
      <w:docPartBody>
        <w:p w:rsidR="00000000" w:rsidRDefault="00952A75">
          <w:pPr>
            <w:pStyle w:val="92E214EAAFD740BDABB7B8AB4B6F3D9A"/>
          </w:pPr>
          <w:r>
            <w:t>Approval and Authority to Proceed</w:t>
          </w:r>
        </w:p>
      </w:docPartBody>
    </w:docPart>
    <w:docPart>
      <w:docPartPr>
        <w:name w:val="05A0EA62D0F2431886D0D53FBEF150FF"/>
        <w:category>
          <w:name w:val="General"/>
          <w:gallery w:val="placeholder"/>
        </w:category>
        <w:types>
          <w:type w:val="bbPlcHdr"/>
        </w:types>
        <w:behaviors>
          <w:behavior w:val="content"/>
        </w:behaviors>
        <w:guid w:val="{007771A0-4758-41E2-A77E-39456E42BA30}"/>
      </w:docPartPr>
      <w:docPartBody>
        <w:p w:rsidR="00000000" w:rsidRDefault="00952A75">
          <w:pPr>
            <w:pStyle w:val="05A0EA62D0F2431886D0D53FBEF150FF"/>
          </w:pPr>
          <w:r>
            <w:t>We approve the project as described above, and authorize the team to proceed.</w:t>
          </w:r>
        </w:p>
      </w:docPartBody>
    </w:docPart>
    <w:docPart>
      <w:docPartPr>
        <w:name w:val="47880C0C265E4FD4992701D369BB9489"/>
        <w:category>
          <w:name w:val="General"/>
          <w:gallery w:val="placeholder"/>
        </w:category>
        <w:types>
          <w:type w:val="bbPlcHdr"/>
        </w:types>
        <w:behaviors>
          <w:behavior w:val="content"/>
        </w:behaviors>
        <w:guid w:val="{7D889EA3-C979-4701-BB1D-D1FE18814C08}"/>
      </w:docPartPr>
      <w:docPartBody>
        <w:p w:rsidR="00000000" w:rsidRDefault="00952A75">
          <w:pPr>
            <w:pStyle w:val="47880C0C265E4FD4992701D369BB9489"/>
          </w:pPr>
          <w:r>
            <w:t>Name</w:t>
          </w:r>
        </w:p>
      </w:docPartBody>
    </w:docPart>
    <w:docPart>
      <w:docPartPr>
        <w:name w:val="353F356155924A6A88C14B07D76BB255"/>
        <w:category>
          <w:name w:val="General"/>
          <w:gallery w:val="placeholder"/>
        </w:category>
        <w:types>
          <w:type w:val="bbPlcHdr"/>
        </w:types>
        <w:behaviors>
          <w:behavior w:val="content"/>
        </w:behaviors>
        <w:guid w:val="{D03E3137-3572-47D3-8DAD-10946C938509}"/>
      </w:docPartPr>
      <w:docPartBody>
        <w:p w:rsidR="00000000" w:rsidRDefault="00952A75">
          <w:pPr>
            <w:pStyle w:val="353F356155924A6A88C14B07D76BB255"/>
          </w:pPr>
          <w:r>
            <w:t>Title</w:t>
          </w:r>
        </w:p>
      </w:docPartBody>
    </w:docPart>
    <w:docPart>
      <w:docPartPr>
        <w:name w:val="7B018CD5CE7A453881B6949DBB5C9FC8"/>
        <w:category>
          <w:name w:val="General"/>
          <w:gallery w:val="placeholder"/>
        </w:category>
        <w:types>
          <w:type w:val="bbPlcHdr"/>
        </w:types>
        <w:behaviors>
          <w:behavior w:val="content"/>
        </w:behaviors>
        <w:guid w:val="{CDBFF2F1-C99E-48BA-BDD3-F43AD05ED646}"/>
      </w:docPartPr>
      <w:docPartBody>
        <w:p w:rsidR="00000000" w:rsidRDefault="00952A75">
          <w:pPr>
            <w:pStyle w:val="7B018CD5CE7A453881B6949DBB5C9FC8"/>
          </w:pPr>
          <w:r>
            <w:t>Date</w:t>
          </w:r>
        </w:p>
      </w:docPartBody>
    </w:docPart>
    <w:docPart>
      <w:docPartPr>
        <w:name w:val="AAE368A7B7324774BE3C3C4B8222F236"/>
        <w:category>
          <w:name w:val="General"/>
          <w:gallery w:val="placeholder"/>
        </w:category>
        <w:types>
          <w:type w:val="bbPlcHdr"/>
        </w:types>
        <w:behaviors>
          <w:behavior w:val="content"/>
        </w:behaviors>
        <w:guid w:val="{E4CA14B9-A5BF-403D-81C3-4306946E0CCF}"/>
      </w:docPartPr>
      <w:docPartBody>
        <w:p w:rsidR="00000000" w:rsidRDefault="00952A75">
          <w:pPr>
            <w:pStyle w:val="AAE368A7B7324774BE3C3C4B8222F236"/>
          </w:pPr>
          <w:r>
            <w:t>Approved By</w:t>
          </w:r>
        </w:p>
      </w:docPartBody>
    </w:docPart>
    <w:docPart>
      <w:docPartPr>
        <w:name w:val="AE8D4A4F11984CA6B26DB68F109EB20B"/>
        <w:category>
          <w:name w:val="General"/>
          <w:gallery w:val="placeholder"/>
        </w:category>
        <w:types>
          <w:type w:val="bbPlcHdr"/>
        </w:types>
        <w:behaviors>
          <w:behavior w:val="content"/>
        </w:behaviors>
        <w:guid w:val="{0C595B2D-8536-4732-85E1-5876B86091EF}"/>
      </w:docPartPr>
      <w:docPartBody>
        <w:p w:rsidR="00000000" w:rsidRDefault="00952A75">
          <w:pPr>
            <w:pStyle w:val="AE8D4A4F11984CA6B26DB68F109EB20B"/>
          </w:pPr>
          <w:r>
            <w:t>Date</w:t>
          </w:r>
        </w:p>
      </w:docPartBody>
    </w:docPart>
    <w:docPart>
      <w:docPartPr>
        <w:name w:val="CA30387481FF4A72914349F55614CD2D"/>
        <w:category>
          <w:name w:val="General"/>
          <w:gallery w:val="placeholder"/>
        </w:category>
        <w:types>
          <w:type w:val="bbPlcHdr"/>
        </w:types>
        <w:behaviors>
          <w:behavior w:val="content"/>
        </w:behaviors>
        <w:guid w:val="{27772F9E-CF79-4CBE-AE33-5C9F21739F13}"/>
      </w:docPartPr>
      <w:docPartBody>
        <w:p w:rsidR="00000000" w:rsidRDefault="00952A75">
          <w:pPr>
            <w:pStyle w:val="CA30387481FF4A72914349F55614CD2D"/>
          </w:pPr>
          <w:r>
            <w:t>Approved By</w:t>
          </w:r>
        </w:p>
      </w:docPartBody>
    </w:docPart>
    <w:docPart>
      <w:docPartPr>
        <w:name w:val="554C7FDF4C3D4A2788BF9CBB41F16900"/>
        <w:category>
          <w:name w:val="General"/>
          <w:gallery w:val="placeholder"/>
        </w:category>
        <w:types>
          <w:type w:val="bbPlcHdr"/>
        </w:types>
        <w:behaviors>
          <w:behavior w:val="content"/>
        </w:behaviors>
        <w:guid w:val="{CF6AC3C1-E9F1-4F90-BF4C-4E349C151FCF}"/>
      </w:docPartPr>
      <w:docPartBody>
        <w:p w:rsidR="00000000" w:rsidRDefault="00952A75">
          <w:pPr>
            <w:pStyle w:val="554C7FDF4C3D4A2788BF9CBB41F1690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CFB2180194D718EA965831C794812">
    <w:name w:val="F9ECFB2180194D718EA965831C794812"/>
  </w:style>
  <w:style w:type="paragraph" w:customStyle="1" w:styleId="A78611FC14E14ED9B4FBA4D0E2136402">
    <w:name w:val="A78611FC14E14ED9B4FBA4D0E2136402"/>
  </w:style>
  <w:style w:type="paragraph" w:customStyle="1" w:styleId="B8491694470B48E5874D53479D35D6A0">
    <w:name w:val="B8491694470B48E5874D53479D35D6A0"/>
  </w:style>
  <w:style w:type="paragraph" w:customStyle="1" w:styleId="A040334B86A14D0FA9B4640A6246EA1D">
    <w:name w:val="A040334B86A14D0FA9B4640A6246EA1D"/>
  </w:style>
  <w:style w:type="paragraph" w:customStyle="1" w:styleId="C8AEAFEDC8BD46CFBD13997C0AD59850">
    <w:name w:val="C8AEAFEDC8BD46CFBD13997C0AD59850"/>
  </w:style>
  <w:style w:type="paragraph" w:customStyle="1" w:styleId="F6777A82A06D4BC89BD3ADDC7497A712">
    <w:name w:val="F6777A82A06D4BC89BD3ADDC7497A712"/>
  </w:style>
  <w:style w:type="paragraph" w:customStyle="1" w:styleId="33C53442FFE045DA9EB81D8DFD1311A0">
    <w:name w:val="33C53442FFE045DA9EB81D8DFD1311A0"/>
  </w:style>
  <w:style w:type="paragraph" w:customStyle="1" w:styleId="8A35D36562F2426CA39D916147B50487">
    <w:name w:val="8A35D36562F2426CA39D916147B50487"/>
  </w:style>
  <w:style w:type="paragraph" w:customStyle="1" w:styleId="7B5F4075215546FE9D7BB35D09ECA373">
    <w:name w:val="7B5F4075215546FE9D7BB35D09ECA373"/>
  </w:style>
  <w:style w:type="paragraph" w:customStyle="1" w:styleId="9D71C7CCF7E04B56BB821A702535EF5A">
    <w:name w:val="9D71C7CCF7E04B56BB821A702535EF5A"/>
  </w:style>
  <w:style w:type="paragraph" w:customStyle="1" w:styleId="57AC140BCEC04C03AB6A5F9CA03FF531">
    <w:name w:val="57AC140BCEC04C03AB6A5F9CA03FF531"/>
  </w:style>
  <w:style w:type="paragraph" w:customStyle="1" w:styleId="216F4EA00366456E9C6EAE1E48D6B876">
    <w:name w:val="216F4EA00366456E9C6EAE1E48D6B876"/>
  </w:style>
  <w:style w:type="paragraph" w:customStyle="1" w:styleId="7E0AE8E57F42478EA24A56E76018B1FD">
    <w:name w:val="7E0AE8E57F42478EA24A56E76018B1FD"/>
  </w:style>
  <w:style w:type="paragraph" w:customStyle="1" w:styleId="91795DE7C0E04DD29313062ACF52CDE8">
    <w:name w:val="91795DE7C0E04DD29313062ACF52CDE8"/>
  </w:style>
  <w:style w:type="paragraph" w:customStyle="1" w:styleId="CE07BD3B4DDB4DEAA76CDA2F8E6AF664">
    <w:name w:val="CE07BD3B4DDB4DEAA76CDA2F8E6AF664"/>
  </w:style>
  <w:style w:type="paragraph" w:customStyle="1" w:styleId="D684F9A411E24188BF05D424016FFBAE">
    <w:name w:val="D684F9A411E24188BF05D424016FFBAE"/>
  </w:style>
  <w:style w:type="paragraph" w:customStyle="1" w:styleId="708088F1D9F5486D8410165882B8DE54">
    <w:name w:val="708088F1D9F5486D8410165882B8DE54"/>
  </w:style>
  <w:style w:type="paragraph" w:customStyle="1" w:styleId="724EC1F317F34873AE57D77826CA90BC">
    <w:name w:val="724EC1F317F34873AE57D77826CA90BC"/>
  </w:style>
  <w:style w:type="paragraph" w:customStyle="1" w:styleId="8E918544061A43E4B552B5FC8F8C0445">
    <w:name w:val="8E918544061A43E4B552B5FC8F8C0445"/>
  </w:style>
  <w:style w:type="paragraph" w:customStyle="1" w:styleId="4FC2FCDB98FB44A58BBA489FECEECB7D">
    <w:name w:val="4FC2FCDB98FB44A58BBA489FECEECB7D"/>
  </w:style>
  <w:style w:type="paragraph" w:customStyle="1" w:styleId="0283DEB7B2FF45778C4D76531BA3E39F">
    <w:name w:val="0283DEB7B2FF45778C4D76531BA3E39F"/>
  </w:style>
  <w:style w:type="paragraph" w:customStyle="1" w:styleId="FD8FB03989614CD4B63976E26E312129">
    <w:name w:val="FD8FB03989614CD4B63976E26E312129"/>
  </w:style>
  <w:style w:type="paragraph" w:customStyle="1" w:styleId="63B2C3E5F2EB4FD38E9298E7A30503DA">
    <w:name w:val="63B2C3E5F2EB4FD38E9298E7A30503DA"/>
  </w:style>
  <w:style w:type="paragraph" w:customStyle="1" w:styleId="AFE464EC364B4B9CB370AC1D152FBBA6">
    <w:name w:val="AFE464EC364B4B9CB370AC1D152FBBA6"/>
  </w:style>
  <w:style w:type="paragraph" w:customStyle="1" w:styleId="D74EF30A61AA44C4AD1F5DADBBF1718C">
    <w:name w:val="D74EF30A61AA44C4AD1F5DADBBF1718C"/>
  </w:style>
  <w:style w:type="paragraph" w:customStyle="1" w:styleId="4C2F03C94E204365B94A87580E19B469">
    <w:name w:val="4C2F03C94E204365B94A87580E19B469"/>
  </w:style>
  <w:style w:type="paragraph" w:customStyle="1" w:styleId="61B9AD6377D84032875DE68CBAC63C69">
    <w:name w:val="61B9AD6377D84032875DE68CBAC63C69"/>
  </w:style>
  <w:style w:type="paragraph" w:customStyle="1" w:styleId="196C5F0C62534A85BE55F046497BD4E5">
    <w:name w:val="196C5F0C62534A85BE55F046497BD4E5"/>
  </w:style>
  <w:style w:type="paragraph" w:customStyle="1" w:styleId="3A229DBFBB394824829E2BA70DA40A85">
    <w:name w:val="3A229DBFBB394824829E2BA70DA40A85"/>
  </w:style>
  <w:style w:type="paragraph" w:customStyle="1" w:styleId="92E214EAAFD740BDABB7B8AB4B6F3D9A">
    <w:name w:val="92E214EAAFD740BDABB7B8AB4B6F3D9A"/>
  </w:style>
  <w:style w:type="paragraph" w:customStyle="1" w:styleId="05A0EA62D0F2431886D0D53FBEF150FF">
    <w:name w:val="05A0EA62D0F2431886D0D53FBEF150FF"/>
  </w:style>
  <w:style w:type="paragraph" w:customStyle="1" w:styleId="47880C0C265E4FD4992701D369BB9489">
    <w:name w:val="47880C0C265E4FD4992701D369BB9489"/>
  </w:style>
  <w:style w:type="paragraph" w:customStyle="1" w:styleId="353F356155924A6A88C14B07D76BB255">
    <w:name w:val="353F356155924A6A88C14B07D76BB255"/>
  </w:style>
  <w:style w:type="paragraph" w:customStyle="1" w:styleId="7B018CD5CE7A453881B6949DBB5C9FC8">
    <w:name w:val="7B018CD5CE7A453881B6949DBB5C9FC8"/>
  </w:style>
  <w:style w:type="paragraph" w:customStyle="1" w:styleId="AAE368A7B7324774BE3C3C4B8222F236">
    <w:name w:val="AAE368A7B7324774BE3C3C4B8222F236"/>
  </w:style>
  <w:style w:type="paragraph" w:customStyle="1" w:styleId="AE8D4A4F11984CA6B26DB68F109EB20B">
    <w:name w:val="AE8D4A4F11984CA6B26DB68F109EB20B"/>
  </w:style>
  <w:style w:type="paragraph" w:customStyle="1" w:styleId="CA30387481FF4A72914349F55614CD2D">
    <w:name w:val="CA30387481FF4A72914349F55614CD2D"/>
  </w:style>
  <w:style w:type="paragraph" w:customStyle="1" w:styleId="554C7FDF4C3D4A2788BF9CBB41F16900">
    <w:name w:val="554C7FDF4C3D4A2788BF9CBB41F16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45C4E50E234F43A0F21AFD4B884D4A" ma:contentTypeVersion="13" ma:contentTypeDescription="Create a new document." ma:contentTypeScope="" ma:versionID="be4ff5415e30b42d627bacf9b8f504dd">
  <xsd:schema xmlns:xsd="http://www.w3.org/2001/XMLSchema" xmlns:xs="http://www.w3.org/2001/XMLSchema" xmlns:p="http://schemas.microsoft.com/office/2006/metadata/properties" xmlns:ns2="657d31a3-5842-42bc-a0e1-cf1c8185a249" xmlns:ns3="0f701f81-3f16-4a94-84a2-f5891e9c708e" targetNamespace="http://schemas.microsoft.com/office/2006/metadata/properties" ma:root="true" ma:fieldsID="9a663aa36a93a995e96ce0c7f838339c" ns2:_="" ns3:_="">
    <xsd:import namespace="657d31a3-5842-42bc-a0e1-cf1c8185a249"/>
    <xsd:import namespace="0f701f81-3f16-4a94-84a2-f5891e9c70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d31a3-5842-42bc-a0e1-cf1c8185a2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701f81-3f16-4a94-84a2-f5891e9c70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57d31a3-5842-42bc-a0e1-cf1c8185a249" xsi:nil="true"/>
    <SharedWithUsers xmlns="0f701f81-3f16-4a94-84a2-f5891e9c708e">
      <UserInfo>
        <DisplayName/>
        <AccountId xsi:nil="true"/>
        <AccountType/>
      </UserInfo>
    </SharedWithUsers>
  </documentManagement>
</p:properties>
</file>

<file path=customXml/itemProps1.xml><?xml version="1.0" encoding="utf-8"?>
<ds:datastoreItem xmlns:ds="http://schemas.openxmlformats.org/officeDocument/2006/customXml" ds:itemID="{196E293A-A811-4DCE-ADD3-2B27FECE8B88}"/>
</file>

<file path=customXml/itemProps2.xml><?xml version="1.0" encoding="utf-8"?>
<ds:datastoreItem xmlns:ds="http://schemas.openxmlformats.org/officeDocument/2006/customXml" ds:itemID="{4B0E73AD-408B-4506-9339-6766CF238607}"/>
</file>

<file path=customXml/itemProps3.xml><?xml version="1.0" encoding="utf-8"?>
<ds:datastoreItem xmlns:ds="http://schemas.openxmlformats.org/officeDocument/2006/customXml" ds:itemID="{5430ED2B-BCA1-4F60-8937-F75B7A968C9F}"/>
</file>

<file path=docProps/app.xml><?xml version="1.0" encoding="utf-8"?>
<Properties xmlns="http://schemas.openxmlformats.org/officeDocument/2006/extended-properties" xmlns:vt="http://schemas.openxmlformats.org/officeDocument/2006/docPropsVTypes">
  <Template>Project scope report (Business Blue design).dotx</Template>
  <TotalTime>1</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DinhNN</dc:creator>
  <cp:lastModifiedBy>Dinh Nguyen Ngoc (FTEL ISC HCM)</cp:lastModifiedBy>
  <cp:revision>1</cp:revision>
  <dcterms:created xsi:type="dcterms:W3CDTF">2018-10-28T02:47:00Z</dcterms:created>
  <dcterms:modified xsi:type="dcterms:W3CDTF">2018-10-28T02:48:00Z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0x010100A645C4E50E234F43A0F21AFD4B884D4A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Order">
    <vt:r8>998500</vt:r8>
  </property>
  <property fmtid="{D5CDD505-2E9C-101B-9397-08002B2CF9AE}" pid="17" name="xd_Signature">
    <vt:bool>false</vt:bool>
  </property>
  <property fmtid="{D5CDD505-2E9C-101B-9397-08002B2CF9AE}" pid="18" name="xd_ProgID">
    <vt:lpwstr/>
  </property>
  <property fmtid="{D5CDD505-2E9C-101B-9397-08002B2CF9AE}" pid="19" name="_SourceUrl">
    <vt:lpwstr/>
  </property>
  <property fmtid="{D5CDD505-2E9C-101B-9397-08002B2CF9AE}" pid="20" name="_SharedFileIndex">
    <vt:lpwstr/>
  </property>
  <property fmtid="{D5CDD505-2E9C-101B-9397-08002B2CF9AE}" pid="21" name="ComplianceAssetId">
    <vt:lpwstr/>
  </property>
  <property fmtid="{D5CDD505-2E9C-101B-9397-08002B2CF9AE}" pid="22" name="TemplateUrl">
    <vt:lpwstr/>
  </property>
  <property fmtid="{D5CDD505-2E9C-101B-9397-08002B2CF9AE}" pid="23" name="_ExtendedDescription">
    <vt:lpwstr/>
  </property>
  <property fmtid="{D5CDD505-2E9C-101B-9397-08002B2CF9AE}" pid="24" name="TriggerFlowInfo">
    <vt:lpwstr/>
  </property>
</Properties>
</file>